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Mục Lục</w:t>
      </w:r>
    </w:p>
    <w:p>
      <w:r>
        <w:t>1. Tổng Quan Về Công Ty</w:t>
      </w:r>
    </w:p>
    <w:p>
      <w:r>
        <w:t xml:space="preserve">   - Giới Thiệu</w:t>
      </w:r>
    </w:p>
    <w:p>
      <w:r>
        <w:t xml:space="preserve">   - Quy Mô và Đối Tượng Khách Hàng</w:t>
      </w:r>
    </w:p>
    <w:p>
      <w:r>
        <w:t xml:space="preserve">   - Sứ Mệnh và Giá Trị Cốt Lõi</w:t>
      </w:r>
    </w:p>
    <w:p>
      <w:r>
        <w:t xml:space="preserve">   - Dịch Vụ Chính</w:t>
      </w:r>
    </w:p>
    <w:p>
      <w:r>
        <w:t>2. Mô Tả Vị Trí và Lý Do Ứng Tuyển</w:t>
      </w:r>
    </w:p>
    <w:p>
      <w:r>
        <w:t xml:space="preserve">   - Chức Danh: Nhân Viên Digital Marketing</w:t>
      </w:r>
    </w:p>
    <w:p>
      <w:r>
        <w:t xml:space="preserve">   - Trách Nhiệm Chính</w:t>
      </w:r>
    </w:p>
    <w:p>
      <w:r>
        <w:t xml:space="preserve">   - Chi Tiết Công Việc</w:t>
      </w:r>
    </w:p>
    <w:p>
      <w:r>
        <w:t xml:space="preserve">   - Kỹ Năng và Kinh Nghiệm Phù Hợp</w:t>
      </w:r>
    </w:p>
    <w:p>
      <w:r>
        <w:t xml:space="preserve">   - Lý Do Chọn Vị Trí Này</w:t>
      </w:r>
    </w:p>
    <w:p>
      <w:r>
        <w:t>3. Những Đóng Góp Trong Tương Lai Giúp Phát Triển Công Ty</w:t>
      </w:r>
    </w:p>
    <w:p>
      <w:r>
        <w:t xml:space="preserve">   - Tối Ưu Hóa Các Chiến Dịch Digital Marketing</w:t>
      </w:r>
    </w:p>
    <w:p>
      <w:r>
        <w:t xml:space="preserve">   - Phát Triển Nội Dung Trên Mạng Xã Hội</w:t>
      </w:r>
    </w:p>
    <w:p>
      <w:r>
        <w:t xml:space="preserve">   - Nâng Cao Email Marketing</w:t>
      </w:r>
    </w:p>
    <w:p>
      <w:r>
        <w:t xml:space="preserve">   - Ứng Dụng AI Trong Phân Tích Dữ Liệu Khách Hàng</w:t>
      </w:r>
    </w:p>
    <w:p>
      <w:r>
        <w:t xml:space="preserve">   - Đo Lường và Tối Ưu Hóa Hiệu Quả Các Kênh Tiếp Thị</w:t>
      </w:r>
    </w:p>
    <w:p>
      <w:r>
        <w:t>4. Kết Luận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